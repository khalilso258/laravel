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7F18" w14:textId="77777777" w:rsidR="0023436C" w:rsidRDefault="00000000">
      <w:pPr>
        <w:pStyle w:val="Heading1"/>
      </w:pPr>
      <w:r>
        <w:t xml:space="preserve">Notes App </w:t>
      </w:r>
      <w:proofErr w:type="spellStart"/>
      <w:r>
        <w:t>باستخدام</w:t>
      </w:r>
      <w:proofErr w:type="spellEnd"/>
      <w:r>
        <w:t xml:space="preserve"> Laravel و Flutter</w:t>
      </w:r>
    </w:p>
    <w:p w14:paraId="2BA1B5A1" w14:textId="77777777" w:rsidR="0023436C" w:rsidRDefault="00000000">
      <w:r>
        <w:t>تطبيق ملاحظات بسيط لإضافة الملاحظات وعرضها</w:t>
      </w:r>
      <w:r>
        <w:br/>
        <w:t>تم تطوير Backend باستخدام Laravel 12</w:t>
      </w:r>
      <w:r>
        <w:br/>
        <w:t>وتم بناء Frontend باستخدام Flutter 3 مع استخدام GetX لإدارة الحالة</w:t>
      </w:r>
    </w:p>
    <w:p w14:paraId="75C1A944" w14:textId="77777777" w:rsidR="0023436C" w:rsidRDefault="00000000">
      <w:pPr>
        <w:pStyle w:val="Heading2"/>
      </w:pPr>
      <w:r>
        <w:t>Quick Start</w:t>
      </w:r>
    </w:p>
    <w:p w14:paraId="2187965B" w14:textId="77777777" w:rsidR="0023436C" w:rsidRDefault="00000000">
      <w:r>
        <w:t>لتجربة المشروع مباشرة قم بالخطوات التالية</w:t>
      </w:r>
    </w:p>
    <w:p w14:paraId="699FF640" w14:textId="77777777" w:rsidR="0023436C" w:rsidRDefault="00000000">
      <w:pPr>
        <w:pStyle w:val="Heading3"/>
      </w:pPr>
      <w:r>
        <w:t>Backend</w:t>
      </w:r>
    </w:p>
    <w:p w14:paraId="38B6E33F" w14:textId="02D5ED12" w:rsidR="0023436C" w:rsidRDefault="00000000">
      <w:r>
        <w:br/>
        <w:t>git clone &lt;</w:t>
      </w:r>
      <w:r w:rsidR="00D8242C">
        <w:t xml:space="preserve"> </w:t>
      </w:r>
      <w:r>
        <w:t>_</w:t>
      </w:r>
      <w:r w:rsidR="00D8242C">
        <w:t xml:space="preserve"> </w:t>
      </w:r>
      <w:r>
        <w:t>&gt;</w:t>
      </w:r>
      <w:r>
        <w:br/>
        <w:t>cd backend</w:t>
      </w:r>
      <w:r>
        <w:br/>
        <w:t>composer install</w:t>
      </w:r>
      <w:r>
        <w:br/>
      </w:r>
      <w:proofErr w:type="spellStart"/>
      <w:r>
        <w:t>php</w:t>
      </w:r>
      <w:proofErr w:type="spellEnd"/>
      <w:r>
        <w:t xml:space="preserve"> artisan migrate</w:t>
      </w:r>
      <w:r>
        <w:br/>
      </w:r>
      <w:proofErr w:type="spellStart"/>
      <w:r>
        <w:t>php</w:t>
      </w:r>
      <w:proofErr w:type="spellEnd"/>
      <w:r>
        <w:t xml:space="preserve"> artisan serve --host=0.0.0.0 --port=8000</w:t>
      </w:r>
      <w:r>
        <w:br/>
      </w:r>
    </w:p>
    <w:p w14:paraId="5B38B43D" w14:textId="77777777" w:rsidR="0023436C" w:rsidRDefault="00000000">
      <w:pPr>
        <w:pStyle w:val="Heading3"/>
      </w:pPr>
      <w:r>
        <w:t>Frontend</w:t>
      </w:r>
    </w:p>
    <w:p w14:paraId="29676586" w14:textId="77777777" w:rsidR="0023436C" w:rsidRDefault="00000000">
      <w:r>
        <w:br/>
        <w:t>cd frontend</w:t>
      </w:r>
      <w:r>
        <w:br/>
        <w:t>flutter pub get</w:t>
      </w:r>
      <w:r>
        <w:br/>
        <w:t>flutter run</w:t>
      </w:r>
      <w:r>
        <w:br/>
      </w:r>
    </w:p>
    <w:p w14:paraId="7EAE8597" w14:textId="77777777" w:rsidR="0023436C" w:rsidRDefault="00000000">
      <w:pPr>
        <w:pStyle w:val="Heading2"/>
      </w:pPr>
      <w:r>
        <w:t>Backend Laravel</w:t>
      </w:r>
    </w:p>
    <w:p w14:paraId="0847EFBD" w14:textId="77777777" w:rsidR="0023436C" w:rsidRDefault="00000000">
      <w:pPr>
        <w:pStyle w:val="Heading3"/>
      </w:pPr>
      <w:r>
        <w:t>المتطلبات</w:t>
      </w:r>
    </w:p>
    <w:p w14:paraId="4AC4DF21" w14:textId="77777777" w:rsidR="0023436C" w:rsidRDefault="00000000">
      <w:r>
        <w:t>PHP إصدار 8.2 أو أحدث</w:t>
      </w:r>
      <w:r>
        <w:br/>
        <w:t>Composer</w:t>
      </w:r>
      <w:r>
        <w:br/>
        <w:t>قاعدة بيانات MySQL أو SQLite</w:t>
      </w:r>
    </w:p>
    <w:p w14:paraId="7DB0DB0A" w14:textId="77777777" w:rsidR="0023436C" w:rsidRDefault="00000000">
      <w:pPr>
        <w:pStyle w:val="Heading3"/>
      </w:pPr>
      <w:r>
        <w:t>خطوات التشغيل</w:t>
      </w:r>
    </w:p>
    <w:p w14:paraId="04CFF79C" w14:textId="000C25A2" w:rsidR="0023436C" w:rsidRDefault="00000000">
      <w:r>
        <w:br/>
        <w:t xml:space="preserve">1. </w:t>
      </w:r>
      <w:proofErr w:type="spellStart"/>
      <w:r>
        <w:t>تثبيت</w:t>
      </w:r>
      <w:proofErr w:type="spellEnd"/>
      <w:r>
        <w:t xml:space="preserve"> </w:t>
      </w:r>
      <w:proofErr w:type="spellStart"/>
      <w:r>
        <w:t>الحزم</w:t>
      </w:r>
      <w:proofErr w:type="spellEnd"/>
      <w:r>
        <w:br/>
        <w:t>composer install</w:t>
      </w:r>
      <w:r>
        <w:br/>
      </w:r>
      <w:r>
        <w:br/>
      </w:r>
      <w:r w:rsidR="00D8242C">
        <w:t>2</w:t>
      </w:r>
      <w:r>
        <w:t xml:space="preserve">. </w:t>
      </w:r>
      <w:proofErr w:type="spellStart"/>
      <w:r>
        <w:t>تشغيل</w:t>
      </w:r>
      <w:proofErr w:type="spellEnd"/>
      <w:r>
        <w:t xml:space="preserve"> </w:t>
      </w:r>
      <w:proofErr w:type="spellStart"/>
      <w:r>
        <w:t>أوامر</w:t>
      </w:r>
      <w:proofErr w:type="spellEnd"/>
      <w:r>
        <w:t xml:space="preserve"> migration </w:t>
      </w:r>
      <w:proofErr w:type="spellStart"/>
      <w:r>
        <w:t>لإنشاء</w:t>
      </w:r>
      <w:proofErr w:type="spellEnd"/>
      <w:r>
        <w:t xml:space="preserve"> </w:t>
      </w:r>
      <w:proofErr w:type="spellStart"/>
      <w:r>
        <w:t>الجداول</w:t>
      </w:r>
      <w:proofErr w:type="spellEnd"/>
      <w:r>
        <w:br/>
      </w:r>
      <w:proofErr w:type="spellStart"/>
      <w:r>
        <w:t>php</w:t>
      </w:r>
      <w:proofErr w:type="spellEnd"/>
      <w:r>
        <w:t xml:space="preserve"> artisan migrate</w:t>
      </w:r>
      <w:r>
        <w:br/>
      </w:r>
      <w:r>
        <w:br/>
      </w:r>
      <w:r w:rsidR="00D8242C">
        <w:t>3</w:t>
      </w:r>
      <w:r>
        <w:t xml:space="preserve">. تشغيل </w:t>
      </w:r>
      <w:r>
        <w:br/>
        <w:t>php artisan serve --host=0.0.0.0 --port=8000</w:t>
      </w:r>
      <w:r>
        <w:br/>
      </w:r>
    </w:p>
    <w:p w14:paraId="395AE195" w14:textId="77777777" w:rsidR="0023436C" w:rsidRDefault="00000000">
      <w:pPr>
        <w:pStyle w:val="Heading3"/>
      </w:pPr>
      <w:r>
        <w:lastRenderedPageBreak/>
        <w:t>المسارات</w:t>
      </w:r>
    </w:p>
    <w:p w14:paraId="6E8CD6A9" w14:textId="77777777" w:rsidR="0023436C" w:rsidRDefault="00000000">
      <w:r>
        <w:t>المسارات معرفة في ملف routes/web.php</w:t>
      </w:r>
    </w:p>
    <w:p w14:paraId="2C1400D0" w14:textId="77777777" w:rsidR="0023436C" w:rsidRDefault="00000000">
      <w:r>
        <w:t>GET /api/all_notes - جلب جميع الملاحظات</w:t>
      </w:r>
    </w:p>
    <w:p w14:paraId="1670094D" w14:textId="77777777" w:rsidR="0023436C" w:rsidRDefault="00000000">
      <w:r>
        <w:t>POST /api/store_notes - إضافة ملاحظة جديدة بإرسال العنوان والمحتوى</w:t>
      </w:r>
    </w:p>
    <w:p w14:paraId="63218B5D" w14:textId="77777777" w:rsidR="0023436C" w:rsidRDefault="00000000">
      <w:pPr>
        <w:pStyle w:val="Heading2"/>
      </w:pPr>
      <w:r>
        <w:t>Frontend Flutter</w:t>
      </w:r>
    </w:p>
    <w:p w14:paraId="18EC5810" w14:textId="77777777" w:rsidR="0023436C" w:rsidRDefault="00000000">
      <w:pPr>
        <w:pStyle w:val="Heading3"/>
      </w:pPr>
      <w:r>
        <w:t>المتطلبات</w:t>
      </w:r>
    </w:p>
    <w:p w14:paraId="3DFB1928" w14:textId="6994D10B" w:rsidR="0023436C" w:rsidRDefault="00000000" w:rsidP="00D8242C">
      <w:r>
        <w:t xml:space="preserve">Flutter 3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أحدث</w:t>
      </w:r>
      <w:proofErr w:type="spellEnd"/>
    </w:p>
    <w:p w14:paraId="6500E7F9" w14:textId="77777777" w:rsidR="0023436C" w:rsidRDefault="00000000">
      <w:pPr>
        <w:pStyle w:val="Heading3"/>
      </w:pPr>
      <w:r>
        <w:t>خطوات التشغيل</w:t>
      </w:r>
    </w:p>
    <w:p w14:paraId="6ED0307E" w14:textId="77777777" w:rsidR="0023436C" w:rsidRDefault="00000000">
      <w:r>
        <w:br/>
        <w:t>1. تثبيت الحزم</w:t>
      </w:r>
      <w:r>
        <w:br/>
        <w:t>flutter pub get</w:t>
      </w:r>
      <w:r>
        <w:br/>
      </w:r>
      <w:r>
        <w:br/>
        <w:t>2. تشغيل التطبيق</w:t>
      </w:r>
      <w:r>
        <w:br/>
        <w:t>على المحاكي:</w:t>
      </w:r>
      <w:r>
        <w:br/>
        <w:t>flutter run</w:t>
      </w:r>
      <w:r>
        <w:br/>
      </w:r>
      <w:r>
        <w:br/>
        <w:t>على المتصفح:</w:t>
      </w:r>
      <w:r>
        <w:br/>
        <w:t>flutter run -d chrome</w:t>
      </w:r>
      <w:r>
        <w:br/>
      </w:r>
    </w:p>
    <w:p w14:paraId="43E14756" w14:textId="28536D6B" w:rsidR="0023436C" w:rsidRDefault="00000000">
      <w:pPr>
        <w:pStyle w:val="Heading3"/>
      </w:pPr>
      <w:r>
        <w:t>API</w:t>
      </w:r>
    </w:p>
    <w:p w14:paraId="347A87EF" w14:textId="38BB9BC6" w:rsidR="0023436C" w:rsidRDefault="00000000">
      <w:r>
        <w:br/>
        <w:t xml:space="preserve">-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محاكي</w:t>
      </w:r>
      <w:proofErr w:type="spellEnd"/>
      <w:r>
        <w:t xml:space="preserve"> Android</w:t>
      </w:r>
      <w:r>
        <w:br/>
        <w:t>http://10.0.2.2:8000/api</w:t>
      </w:r>
      <w:r>
        <w:br/>
      </w:r>
      <w:r>
        <w:br/>
        <w:t xml:space="preserve">-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جهاز</w:t>
      </w:r>
      <w:proofErr w:type="spellEnd"/>
      <w:r>
        <w:t xml:space="preserve"> </w:t>
      </w:r>
      <w:proofErr w:type="spellStart"/>
      <w:r>
        <w:t>حقيقي</w:t>
      </w:r>
      <w:proofErr w:type="spellEnd"/>
      <w:r>
        <w:br/>
        <w:t>http://[IP]:8000/api</w:t>
      </w:r>
      <w:r>
        <w:br/>
      </w:r>
    </w:p>
    <w:p w14:paraId="5BBD9F8F" w14:textId="77777777" w:rsidR="0023436C" w:rsidRDefault="00000000">
      <w:pPr>
        <w:pStyle w:val="Heading2"/>
      </w:pPr>
      <w:proofErr w:type="spellStart"/>
      <w:r>
        <w:t>ملاحظات</w:t>
      </w:r>
      <w:proofErr w:type="spellEnd"/>
      <w:r>
        <w:t xml:space="preserve"> </w:t>
      </w:r>
      <w:proofErr w:type="spellStart"/>
      <w:r>
        <w:t>إضافية</w:t>
      </w:r>
      <w:proofErr w:type="spellEnd"/>
    </w:p>
    <w:p w14:paraId="149F1295" w14:textId="77777777" w:rsidR="0023436C" w:rsidRDefault="00000000">
      <w:r>
        <w:br/>
        <w:t>- يعتمد Laravel على نمط MVC:</w:t>
      </w:r>
      <w:r>
        <w:br/>
        <w:t xml:space="preserve">  - Model: Note.php</w:t>
      </w:r>
      <w:r>
        <w:br/>
        <w:t xml:space="preserve">  - Controller: NoteController.php</w:t>
      </w:r>
      <w:r>
        <w:br/>
        <w:t xml:space="preserve">  - Migration: create_notes_table.php</w:t>
      </w:r>
      <w:r>
        <w:br/>
        <w:t xml:space="preserve">  - Routes: web.php</w:t>
      </w:r>
      <w:r>
        <w:br/>
      </w:r>
      <w:r>
        <w:br/>
        <w:t>- في Flutter تم استخدام GetX لإدارة الحالة واستدعاء الـ API</w:t>
      </w:r>
      <w:r>
        <w:br/>
      </w:r>
    </w:p>
    <w:p w14:paraId="3598AB9B" w14:textId="77777777" w:rsidR="0023436C" w:rsidRDefault="00000000">
      <w:pPr>
        <w:pStyle w:val="Heading2"/>
      </w:pPr>
      <w:r>
        <w:lastRenderedPageBreak/>
        <w:t>صور من التطبيق</w:t>
      </w:r>
    </w:p>
    <w:p w14:paraId="3CFC2C1B" w14:textId="77777777" w:rsidR="0023436C" w:rsidRDefault="00000000">
      <w:r>
        <w:t>شاشة عرض الملاحظات مع نموذج إضافة ملاحظة</w:t>
      </w:r>
    </w:p>
    <w:p w14:paraId="3134D6A2" w14:textId="77777777" w:rsidR="0023436C" w:rsidRDefault="00000000">
      <w:r>
        <w:rPr>
          <w:noProof/>
        </w:rPr>
        <w:drawing>
          <wp:inline distT="0" distB="0" distL="0" distR="0" wp14:anchorId="33225870" wp14:editId="47A79AC0">
            <wp:extent cx="4752975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24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E1FD" w14:textId="77777777" w:rsidR="0023436C" w:rsidRDefault="00000000">
      <w:r>
        <w:t>مثال لملاحظات مضافة</w:t>
      </w:r>
    </w:p>
    <w:p w14:paraId="495C7848" w14:textId="77777777" w:rsidR="0023436C" w:rsidRDefault="00000000">
      <w:r>
        <w:rPr>
          <w:noProof/>
        </w:rPr>
        <w:lastRenderedPageBreak/>
        <w:drawing>
          <wp:inline distT="0" distB="0" distL="0" distR="0" wp14:anchorId="03E89E55" wp14:editId="0E0EC98C">
            <wp:extent cx="4810125" cy="599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25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4608" w14:textId="77777777" w:rsidR="0023436C" w:rsidRDefault="00000000">
      <w:r>
        <w:t>تجربة إضافة ملاحظة جديدة</w:t>
      </w:r>
    </w:p>
    <w:p w14:paraId="5CAEA5FA" w14:textId="77777777" w:rsidR="0023436C" w:rsidRDefault="00000000">
      <w:r>
        <w:rPr>
          <w:noProof/>
        </w:rPr>
        <w:lastRenderedPageBreak/>
        <w:drawing>
          <wp:inline distT="0" distB="0" distL="0" distR="0" wp14:anchorId="6856A8D8" wp14:editId="5F984E05">
            <wp:extent cx="476250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211249">
    <w:abstractNumId w:val="8"/>
  </w:num>
  <w:num w:numId="2" w16cid:durableId="992100765">
    <w:abstractNumId w:val="6"/>
  </w:num>
  <w:num w:numId="3" w16cid:durableId="1208032017">
    <w:abstractNumId w:val="5"/>
  </w:num>
  <w:num w:numId="4" w16cid:durableId="41827485">
    <w:abstractNumId w:val="4"/>
  </w:num>
  <w:num w:numId="5" w16cid:durableId="419642296">
    <w:abstractNumId w:val="7"/>
  </w:num>
  <w:num w:numId="6" w16cid:durableId="1462334986">
    <w:abstractNumId w:val="3"/>
  </w:num>
  <w:num w:numId="7" w16cid:durableId="64107429">
    <w:abstractNumId w:val="2"/>
  </w:num>
  <w:num w:numId="8" w16cid:durableId="480737200">
    <w:abstractNumId w:val="1"/>
  </w:num>
  <w:num w:numId="9" w16cid:durableId="7348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36C"/>
    <w:rsid w:val="0029639D"/>
    <w:rsid w:val="00326F90"/>
    <w:rsid w:val="00602E9C"/>
    <w:rsid w:val="00770D54"/>
    <w:rsid w:val="00A56DC1"/>
    <w:rsid w:val="00AA1D8D"/>
    <w:rsid w:val="00B47730"/>
    <w:rsid w:val="00CB0664"/>
    <w:rsid w:val="00D82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A8CB8"/>
  <w14:defaultImageDpi w14:val="300"/>
  <w15:docId w15:val="{66656986-5DAF-4957-B9EB-675ED832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Khalil Soliman</cp:lastModifiedBy>
  <cp:revision>2</cp:revision>
  <dcterms:created xsi:type="dcterms:W3CDTF">2025-09-24T09:53:00Z</dcterms:created>
  <dcterms:modified xsi:type="dcterms:W3CDTF">2025-09-24T09:53:00Z</dcterms:modified>
  <cp:category/>
</cp:coreProperties>
</file>